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543F" w14:textId="6BC6BA8C" w:rsidR="003D2B3B" w:rsidRPr="00E6235F" w:rsidRDefault="003C31B0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A35C94">
        <w:rPr>
          <w:color w:val="000000" w:themeColor="text1"/>
        </w:rPr>
        <w:t xml:space="preserve">xcellent </w:t>
      </w:r>
      <w:proofErr w:type="spellStart"/>
      <w:r w:rsidR="00A35C94">
        <w:rPr>
          <w:color w:val="000000" w:themeColor="text1"/>
        </w:rPr>
        <w:t>gugig</w:t>
      </w:r>
      <w:proofErr w:type="spellEnd"/>
    </w:p>
    <w:sectPr w:rsidR="003D2B3B" w:rsidRPr="00E62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445212">
    <w:abstractNumId w:val="8"/>
  </w:num>
  <w:num w:numId="2" w16cid:durableId="1454445428">
    <w:abstractNumId w:val="6"/>
  </w:num>
  <w:num w:numId="3" w16cid:durableId="1117212244">
    <w:abstractNumId w:val="5"/>
  </w:num>
  <w:num w:numId="4" w16cid:durableId="1902717604">
    <w:abstractNumId w:val="4"/>
  </w:num>
  <w:num w:numId="5" w16cid:durableId="2080864647">
    <w:abstractNumId w:val="7"/>
  </w:num>
  <w:num w:numId="6" w16cid:durableId="928007321">
    <w:abstractNumId w:val="3"/>
  </w:num>
  <w:num w:numId="7" w16cid:durableId="439645916">
    <w:abstractNumId w:val="2"/>
  </w:num>
  <w:num w:numId="8" w16cid:durableId="1346204690">
    <w:abstractNumId w:val="1"/>
  </w:num>
  <w:num w:numId="9" w16cid:durableId="151738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1B0"/>
    <w:rsid w:val="003D2B3B"/>
    <w:rsid w:val="0061706E"/>
    <w:rsid w:val="00A35C94"/>
    <w:rsid w:val="00AA1D8D"/>
    <w:rsid w:val="00B05939"/>
    <w:rsid w:val="00B47730"/>
    <w:rsid w:val="00C6130B"/>
    <w:rsid w:val="00CB0664"/>
    <w:rsid w:val="00E623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F8E9B4"/>
  <w14:defaultImageDpi w14:val="300"/>
  <w15:docId w15:val="{2718D812-EEF1-492A-ACC2-F44C61EE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Varun Kumar Gupta</cp:lastModifiedBy>
  <cp:revision>7</cp:revision>
  <dcterms:created xsi:type="dcterms:W3CDTF">2013-12-23T23:15:00Z</dcterms:created>
  <dcterms:modified xsi:type="dcterms:W3CDTF">2022-07-20T09:45:00Z</dcterms:modified>
  <cp:category/>
</cp:coreProperties>
</file>